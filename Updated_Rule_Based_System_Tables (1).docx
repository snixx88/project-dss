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FC16" w14:textId="2E5C7515" w:rsidR="000275E4" w:rsidRDefault="00000000">
      <w:pPr>
        <w:pStyle w:val="Title"/>
      </w:pPr>
      <w:r>
        <w:t xml:space="preserve"> Healthcare Expert System</w:t>
      </w:r>
    </w:p>
    <w:p w14:paraId="3EBAC83C" w14:textId="77777777" w:rsidR="000275E4" w:rsidRDefault="00000000">
      <w:pPr>
        <w:pStyle w:val="Heading2"/>
      </w:pPr>
      <w:r>
        <w:t>Rule-Based Diagnosis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275E4" w14:paraId="4EF076E3" w14:textId="77777777">
        <w:tc>
          <w:tcPr>
            <w:tcW w:w="1440" w:type="dxa"/>
          </w:tcPr>
          <w:p w14:paraId="1EA08362" w14:textId="77777777" w:rsidR="000275E4" w:rsidRDefault="00000000">
            <w:r>
              <w:t>Symptom ↓ / Rule →</w:t>
            </w:r>
          </w:p>
        </w:tc>
        <w:tc>
          <w:tcPr>
            <w:tcW w:w="1440" w:type="dxa"/>
          </w:tcPr>
          <w:p w14:paraId="0EDD1B6C" w14:textId="77777777" w:rsidR="000275E4" w:rsidRDefault="00000000">
            <w:r>
              <w:t>R1</w:t>
            </w:r>
          </w:p>
        </w:tc>
        <w:tc>
          <w:tcPr>
            <w:tcW w:w="1440" w:type="dxa"/>
          </w:tcPr>
          <w:p w14:paraId="5371C963" w14:textId="77777777" w:rsidR="000275E4" w:rsidRDefault="00000000">
            <w:r>
              <w:t>R2</w:t>
            </w:r>
          </w:p>
        </w:tc>
        <w:tc>
          <w:tcPr>
            <w:tcW w:w="1440" w:type="dxa"/>
          </w:tcPr>
          <w:p w14:paraId="4F47BBEC" w14:textId="77777777" w:rsidR="000275E4" w:rsidRDefault="00000000">
            <w:r>
              <w:t>R3</w:t>
            </w:r>
          </w:p>
        </w:tc>
        <w:tc>
          <w:tcPr>
            <w:tcW w:w="1440" w:type="dxa"/>
          </w:tcPr>
          <w:p w14:paraId="0E01283A" w14:textId="77777777" w:rsidR="000275E4" w:rsidRDefault="00000000">
            <w:r>
              <w:t>R4</w:t>
            </w:r>
          </w:p>
        </w:tc>
        <w:tc>
          <w:tcPr>
            <w:tcW w:w="1440" w:type="dxa"/>
          </w:tcPr>
          <w:p w14:paraId="5D70E43A" w14:textId="77777777" w:rsidR="000275E4" w:rsidRDefault="00000000">
            <w:r>
              <w:t>R5</w:t>
            </w:r>
          </w:p>
        </w:tc>
      </w:tr>
      <w:tr w:rsidR="000275E4" w14:paraId="123D9661" w14:textId="77777777">
        <w:tc>
          <w:tcPr>
            <w:tcW w:w="1440" w:type="dxa"/>
          </w:tcPr>
          <w:p w14:paraId="7A0DB8EE" w14:textId="77777777" w:rsidR="000275E4" w:rsidRDefault="00000000">
            <w:r>
              <w:t>Chest pain</w:t>
            </w:r>
          </w:p>
        </w:tc>
        <w:tc>
          <w:tcPr>
            <w:tcW w:w="1440" w:type="dxa"/>
          </w:tcPr>
          <w:p w14:paraId="7B7C73D3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70745F1C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B719FF2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1111DA9D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74FC6863" w14:textId="77777777" w:rsidR="000275E4" w:rsidRDefault="00000000">
            <w:r>
              <w:t>0</w:t>
            </w:r>
          </w:p>
        </w:tc>
      </w:tr>
      <w:tr w:rsidR="000275E4" w14:paraId="5203EC16" w14:textId="77777777">
        <w:tc>
          <w:tcPr>
            <w:tcW w:w="1440" w:type="dxa"/>
          </w:tcPr>
          <w:p w14:paraId="5FBEB6D1" w14:textId="77777777" w:rsidR="000275E4" w:rsidRDefault="00000000">
            <w:r>
              <w:t>Cough</w:t>
            </w:r>
          </w:p>
        </w:tc>
        <w:tc>
          <w:tcPr>
            <w:tcW w:w="1440" w:type="dxa"/>
          </w:tcPr>
          <w:p w14:paraId="327856E1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4DA9BF3E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41A8EA2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9DE9FEB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3CA99D4A" w14:textId="77777777" w:rsidR="000275E4" w:rsidRDefault="00000000">
            <w:r>
              <w:t>0</w:t>
            </w:r>
          </w:p>
        </w:tc>
      </w:tr>
      <w:tr w:rsidR="000275E4" w14:paraId="754FA7F1" w14:textId="77777777">
        <w:tc>
          <w:tcPr>
            <w:tcW w:w="1440" w:type="dxa"/>
          </w:tcPr>
          <w:p w14:paraId="7B84D76A" w14:textId="77777777" w:rsidR="000275E4" w:rsidRDefault="00000000">
            <w:r>
              <w:t>Diarrhea</w:t>
            </w:r>
          </w:p>
        </w:tc>
        <w:tc>
          <w:tcPr>
            <w:tcW w:w="1440" w:type="dxa"/>
          </w:tcPr>
          <w:p w14:paraId="3248EC07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2939F63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64566072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60BEDA31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14C56F68" w14:textId="77777777" w:rsidR="000275E4" w:rsidRDefault="00000000">
            <w:r>
              <w:t>1</w:t>
            </w:r>
          </w:p>
        </w:tc>
      </w:tr>
      <w:tr w:rsidR="000275E4" w14:paraId="0C0A42A4" w14:textId="77777777">
        <w:tc>
          <w:tcPr>
            <w:tcW w:w="1440" w:type="dxa"/>
          </w:tcPr>
          <w:p w14:paraId="0BEACD7A" w14:textId="77777777" w:rsidR="000275E4" w:rsidRDefault="00000000">
            <w:r>
              <w:t>Fatigue</w:t>
            </w:r>
          </w:p>
        </w:tc>
        <w:tc>
          <w:tcPr>
            <w:tcW w:w="1440" w:type="dxa"/>
          </w:tcPr>
          <w:p w14:paraId="49D97DCA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37BB7843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E017FED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A957BEC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3BFB187" w14:textId="77777777" w:rsidR="000275E4" w:rsidRDefault="00000000">
            <w:r>
              <w:t>0</w:t>
            </w:r>
          </w:p>
        </w:tc>
      </w:tr>
      <w:tr w:rsidR="000275E4" w14:paraId="62123508" w14:textId="77777777">
        <w:tc>
          <w:tcPr>
            <w:tcW w:w="1440" w:type="dxa"/>
          </w:tcPr>
          <w:p w14:paraId="00AB42B5" w14:textId="77777777" w:rsidR="000275E4" w:rsidRDefault="00000000">
            <w:r>
              <w:t>Fever</w:t>
            </w:r>
          </w:p>
        </w:tc>
        <w:tc>
          <w:tcPr>
            <w:tcW w:w="1440" w:type="dxa"/>
          </w:tcPr>
          <w:p w14:paraId="452AC4EA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14D11077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337160CD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1F9B5B76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610802E" w14:textId="77777777" w:rsidR="000275E4" w:rsidRDefault="00000000">
            <w:r>
              <w:t>1</w:t>
            </w:r>
          </w:p>
        </w:tc>
      </w:tr>
      <w:tr w:rsidR="000275E4" w14:paraId="32B7B77A" w14:textId="77777777">
        <w:tc>
          <w:tcPr>
            <w:tcW w:w="1440" w:type="dxa"/>
          </w:tcPr>
          <w:p w14:paraId="6F896951" w14:textId="77777777" w:rsidR="000275E4" w:rsidRDefault="00000000">
            <w:r>
              <w:t>Headache</w:t>
            </w:r>
          </w:p>
        </w:tc>
        <w:tc>
          <w:tcPr>
            <w:tcW w:w="1440" w:type="dxa"/>
          </w:tcPr>
          <w:p w14:paraId="059A3A78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8C1D2C2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EBF02B1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50D70C34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64FC00CD" w14:textId="77777777" w:rsidR="000275E4" w:rsidRDefault="00000000">
            <w:r>
              <w:t>0</w:t>
            </w:r>
          </w:p>
        </w:tc>
      </w:tr>
      <w:tr w:rsidR="000275E4" w14:paraId="7DCB51B7" w14:textId="77777777">
        <w:tc>
          <w:tcPr>
            <w:tcW w:w="1440" w:type="dxa"/>
          </w:tcPr>
          <w:p w14:paraId="4D069897" w14:textId="77777777" w:rsidR="000275E4" w:rsidRDefault="00000000">
            <w:r>
              <w:t>Joint pain</w:t>
            </w:r>
          </w:p>
        </w:tc>
        <w:tc>
          <w:tcPr>
            <w:tcW w:w="1440" w:type="dxa"/>
          </w:tcPr>
          <w:p w14:paraId="1118A775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79DCFBBB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2DB23909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942CABD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2687E8B" w14:textId="77777777" w:rsidR="000275E4" w:rsidRDefault="00000000">
            <w:r>
              <w:t>0</w:t>
            </w:r>
          </w:p>
        </w:tc>
      </w:tr>
      <w:tr w:rsidR="000275E4" w14:paraId="10E6868B" w14:textId="77777777">
        <w:tc>
          <w:tcPr>
            <w:tcW w:w="1440" w:type="dxa"/>
          </w:tcPr>
          <w:p w14:paraId="7C0AD4A9" w14:textId="77777777" w:rsidR="000275E4" w:rsidRDefault="00000000">
            <w:r>
              <w:t>Rash</w:t>
            </w:r>
          </w:p>
        </w:tc>
        <w:tc>
          <w:tcPr>
            <w:tcW w:w="1440" w:type="dxa"/>
          </w:tcPr>
          <w:p w14:paraId="468D5FFD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8A84BD8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2B727CA1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6223FA30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1941EB24" w14:textId="77777777" w:rsidR="000275E4" w:rsidRDefault="00000000">
            <w:r>
              <w:t>0</w:t>
            </w:r>
          </w:p>
        </w:tc>
      </w:tr>
      <w:tr w:rsidR="000275E4" w14:paraId="0B9CBE0C" w14:textId="77777777">
        <w:tc>
          <w:tcPr>
            <w:tcW w:w="1440" w:type="dxa"/>
          </w:tcPr>
          <w:p w14:paraId="76C43A64" w14:textId="77777777" w:rsidR="000275E4" w:rsidRDefault="00000000">
            <w:r>
              <w:t>Sensitivity to light</w:t>
            </w:r>
          </w:p>
        </w:tc>
        <w:tc>
          <w:tcPr>
            <w:tcW w:w="1440" w:type="dxa"/>
          </w:tcPr>
          <w:p w14:paraId="6100FB7F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7DBD2A00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5D012D4C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11339AA6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03C08436" w14:textId="77777777" w:rsidR="000275E4" w:rsidRDefault="00000000">
            <w:r>
              <w:t>0</w:t>
            </w:r>
          </w:p>
        </w:tc>
      </w:tr>
      <w:tr w:rsidR="000275E4" w14:paraId="64321736" w14:textId="77777777">
        <w:tc>
          <w:tcPr>
            <w:tcW w:w="1440" w:type="dxa"/>
          </w:tcPr>
          <w:p w14:paraId="17338F34" w14:textId="77777777" w:rsidR="000275E4" w:rsidRDefault="00000000">
            <w:r>
              <w:t>Shortness of breath</w:t>
            </w:r>
          </w:p>
        </w:tc>
        <w:tc>
          <w:tcPr>
            <w:tcW w:w="1440" w:type="dxa"/>
          </w:tcPr>
          <w:p w14:paraId="30098440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7823543A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7E63321F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E86D59C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55BD8F5F" w14:textId="77777777" w:rsidR="000275E4" w:rsidRDefault="00000000">
            <w:r>
              <w:t>0</w:t>
            </w:r>
          </w:p>
        </w:tc>
      </w:tr>
      <w:tr w:rsidR="000275E4" w14:paraId="65835D4C" w14:textId="77777777">
        <w:tc>
          <w:tcPr>
            <w:tcW w:w="1440" w:type="dxa"/>
          </w:tcPr>
          <w:p w14:paraId="70B15B70" w14:textId="77777777" w:rsidR="000275E4" w:rsidRDefault="00000000">
            <w:r>
              <w:t>Stiff neck</w:t>
            </w:r>
          </w:p>
        </w:tc>
        <w:tc>
          <w:tcPr>
            <w:tcW w:w="1440" w:type="dxa"/>
          </w:tcPr>
          <w:p w14:paraId="5F0DDC4F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1C9B005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1728A2F" w14:textId="77777777" w:rsidR="000275E4" w:rsidRDefault="00000000">
            <w:r>
              <w:t>1</w:t>
            </w:r>
          </w:p>
        </w:tc>
        <w:tc>
          <w:tcPr>
            <w:tcW w:w="1440" w:type="dxa"/>
          </w:tcPr>
          <w:p w14:paraId="422BE2CC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28A88F04" w14:textId="77777777" w:rsidR="000275E4" w:rsidRDefault="00000000">
            <w:r>
              <w:t>0</w:t>
            </w:r>
          </w:p>
        </w:tc>
      </w:tr>
      <w:tr w:rsidR="000275E4" w14:paraId="3A107F28" w14:textId="77777777">
        <w:tc>
          <w:tcPr>
            <w:tcW w:w="1440" w:type="dxa"/>
          </w:tcPr>
          <w:p w14:paraId="7B9F2C6F" w14:textId="77777777" w:rsidR="000275E4" w:rsidRDefault="00000000">
            <w:r>
              <w:t>Vomiting</w:t>
            </w:r>
          </w:p>
        </w:tc>
        <w:tc>
          <w:tcPr>
            <w:tcW w:w="1440" w:type="dxa"/>
          </w:tcPr>
          <w:p w14:paraId="247899E2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41B43ACF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3A40EA85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6771C98E" w14:textId="77777777" w:rsidR="000275E4" w:rsidRDefault="00000000">
            <w:r>
              <w:t>0</w:t>
            </w:r>
          </w:p>
        </w:tc>
        <w:tc>
          <w:tcPr>
            <w:tcW w:w="1440" w:type="dxa"/>
          </w:tcPr>
          <w:p w14:paraId="134E333E" w14:textId="77777777" w:rsidR="000275E4" w:rsidRDefault="00000000">
            <w:r>
              <w:t>1</w:t>
            </w:r>
          </w:p>
        </w:tc>
      </w:tr>
      <w:tr w:rsidR="000275E4" w14:paraId="45D5D04B" w14:textId="77777777">
        <w:tc>
          <w:tcPr>
            <w:tcW w:w="1440" w:type="dxa"/>
          </w:tcPr>
          <w:p w14:paraId="25EAECC3" w14:textId="77777777" w:rsidR="000275E4" w:rsidRDefault="00000000">
            <w:r>
              <w:t>Diagnosis</w:t>
            </w:r>
          </w:p>
        </w:tc>
        <w:tc>
          <w:tcPr>
            <w:tcW w:w="1440" w:type="dxa"/>
          </w:tcPr>
          <w:p w14:paraId="4089B667" w14:textId="77777777" w:rsidR="000275E4" w:rsidRDefault="00000000">
            <w:r>
              <w:t>Flu</w:t>
            </w:r>
          </w:p>
        </w:tc>
        <w:tc>
          <w:tcPr>
            <w:tcW w:w="1440" w:type="dxa"/>
          </w:tcPr>
          <w:p w14:paraId="7E2764C8" w14:textId="77777777" w:rsidR="000275E4" w:rsidRDefault="00000000">
            <w:r>
              <w:t>Dengue</w:t>
            </w:r>
          </w:p>
        </w:tc>
        <w:tc>
          <w:tcPr>
            <w:tcW w:w="1440" w:type="dxa"/>
          </w:tcPr>
          <w:p w14:paraId="485244EA" w14:textId="77777777" w:rsidR="000275E4" w:rsidRDefault="00000000">
            <w:r>
              <w:t>Meningitis</w:t>
            </w:r>
          </w:p>
        </w:tc>
        <w:tc>
          <w:tcPr>
            <w:tcW w:w="1440" w:type="dxa"/>
          </w:tcPr>
          <w:p w14:paraId="172AB361" w14:textId="77777777" w:rsidR="000275E4" w:rsidRDefault="00000000">
            <w:r>
              <w:t>Pneumonia</w:t>
            </w:r>
          </w:p>
        </w:tc>
        <w:tc>
          <w:tcPr>
            <w:tcW w:w="1440" w:type="dxa"/>
          </w:tcPr>
          <w:p w14:paraId="5C305911" w14:textId="77777777" w:rsidR="000275E4" w:rsidRDefault="00000000">
            <w:r>
              <w:t>Food Poisoning</w:t>
            </w:r>
          </w:p>
        </w:tc>
      </w:tr>
    </w:tbl>
    <w:p w14:paraId="36A4B566" w14:textId="77777777" w:rsidR="000275E4" w:rsidRDefault="000275E4"/>
    <w:p w14:paraId="67CFCFF6" w14:textId="77777777" w:rsidR="000275E4" w:rsidRDefault="00000000">
      <w:pPr>
        <w:pStyle w:val="Heading2"/>
      </w:pPr>
      <w:r>
        <w:t>Rule-Based Medication Recommendation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421"/>
        <w:gridCol w:w="1330"/>
        <w:gridCol w:w="1697"/>
        <w:gridCol w:w="1421"/>
        <w:gridCol w:w="1618"/>
      </w:tblGrid>
      <w:tr w:rsidR="000275E4" w14:paraId="14CE468A" w14:textId="77777777">
        <w:tc>
          <w:tcPr>
            <w:tcW w:w="1440" w:type="dxa"/>
          </w:tcPr>
          <w:p w14:paraId="2A69FC44" w14:textId="77777777" w:rsidR="000275E4" w:rsidRDefault="00000000">
            <w:r>
              <w:t>Condition ↓ / Rule →</w:t>
            </w:r>
          </w:p>
        </w:tc>
        <w:tc>
          <w:tcPr>
            <w:tcW w:w="1440" w:type="dxa"/>
          </w:tcPr>
          <w:p w14:paraId="3EFF85C2" w14:textId="77777777" w:rsidR="000275E4" w:rsidRDefault="00000000">
            <w:r>
              <w:t>MR1</w:t>
            </w:r>
          </w:p>
        </w:tc>
        <w:tc>
          <w:tcPr>
            <w:tcW w:w="1440" w:type="dxa"/>
          </w:tcPr>
          <w:p w14:paraId="6BBB4122" w14:textId="77777777" w:rsidR="000275E4" w:rsidRDefault="00000000">
            <w:r>
              <w:t>MR2</w:t>
            </w:r>
          </w:p>
        </w:tc>
        <w:tc>
          <w:tcPr>
            <w:tcW w:w="1440" w:type="dxa"/>
          </w:tcPr>
          <w:p w14:paraId="09BEB781" w14:textId="77777777" w:rsidR="000275E4" w:rsidRDefault="00000000">
            <w:r>
              <w:t>MR3</w:t>
            </w:r>
          </w:p>
        </w:tc>
        <w:tc>
          <w:tcPr>
            <w:tcW w:w="1440" w:type="dxa"/>
          </w:tcPr>
          <w:p w14:paraId="749296F8" w14:textId="77777777" w:rsidR="000275E4" w:rsidRDefault="00000000">
            <w:r>
              <w:t>MR4</w:t>
            </w:r>
          </w:p>
        </w:tc>
        <w:tc>
          <w:tcPr>
            <w:tcW w:w="1440" w:type="dxa"/>
          </w:tcPr>
          <w:p w14:paraId="36B69065" w14:textId="77777777" w:rsidR="000275E4" w:rsidRDefault="00000000">
            <w:r>
              <w:t>MR5</w:t>
            </w:r>
          </w:p>
        </w:tc>
      </w:tr>
      <w:tr w:rsidR="000275E4" w14:paraId="4F9462B7" w14:textId="77777777">
        <w:tc>
          <w:tcPr>
            <w:tcW w:w="1440" w:type="dxa"/>
          </w:tcPr>
          <w:p w14:paraId="4874D96D" w14:textId="77777777" w:rsidR="000275E4" w:rsidRDefault="00000000">
            <w:r>
              <w:t>Disease</w:t>
            </w:r>
          </w:p>
        </w:tc>
        <w:tc>
          <w:tcPr>
            <w:tcW w:w="1440" w:type="dxa"/>
          </w:tcPr>
          <w:p w14:paraId="45C5F467" w14:textId="77777777" w:rsidR="000275E4" w:rsidRDefault="00000000">
            <w:r>
              <w:t>Flu</w:t>
            </w:r>
          </w:p>
        </w:tc>
        <w:tc>
          <w:tcPr>
            <w:tcW w:w="1440" w:type="dxa"/>
          </w:tcPr>
          <w:p w14:paraId="563DEA09" w14:textId="77777777" w:rsidR="000275E4" w:rsidRDefault="00000000">
            <w:r>
              <w:t>Flu</w:t>
            </w:r>
          </w:p>
        </w:tc>
        <w:tc>
          <w:tcPr>
            <w:tcW w:w="1440" w:type="dxa"/>
          </w:tcPr>
          <w:p w14:paraId="20483436" w14:textId="77777777" w:rsidR="000275E4" w:rsidRDefault="00000000">
            <w:r>
              <w:t>Dengue</w:t>
            </w:r>
          </w:p>
        </w:tc>
        <w:tc>
          <w:tcPr>
            <w:tcW w:w="1440" w:type="dxa"/>
          </w:tcPr>
          <w:p w14:paraId="0D07C666" w14:textId="77777777" w:rsidR="000275E4" w:rsidRDefault="00000000">
            <w:r>
              <w:t>Dengue</w:t>
            </w:r>
          </w:p>
        </w:tc>
        <w:tc>
          <w:tcPr>
            <w:tcW w:w="1440" w:type="dxa"/>
          </w:tcPr>
          <w:p w14:paraId="7E52F52B" w14:textId="77777777" w:rsidR="000275E4" w:rsidRDefault="00000000">
            <w:r>
              <w:t>Meningitis</w:t>
            </w:r>
          </w:p>
        </w:tc>
      </w:tr>
      <w:tr w:rsidR="000275E4" w14:paraId="5AE27B3F" w14:textId="77777777">
        <w:tc>
          <w:tcPr>
            <w:tcW w:w="1440" w:type="dxa"/>
          </w:tcPr>
          <w:p w14:paraId="0A9BD622" w14:textId="77777777" w:rsidR="000275E4" w:rsidRDefault="00000000">
            <w:r>
              <w:t>Age group</w:t>
            </w:r>
          </w:p>
        </w:tc>
        <w:tc>
          <w:tcPr>
            <w:tcW w:w="1440" w:type="dxa"/>
          </w:tcPr>
          <w:p w14:paraId="17728D0D" w14:textId="77777777" w:rsidR="000275E4" w:rsidRDefault="00000000">
            <w:r>
              <w:t>adult</w:t>
            </w:r>
          </w:p>
        </w:tc>
        <w:tc>
          <w:tcPr>
            <w:tcW w:w="1440" w:type="dxa"/>
          </w:tcPr>
          <w:p w14:paraId="2099F621" w14:textId="77777777" w:rsidR="000275E4" w:rsidRDefault="00000000">
            <w:r>
              <w:t>child</w:t>
            </w:r>
          </w:p>
        </w:tc>
        <w:tc>
          <w:tcPr>
            <w:tcW w:w="1440" w:type="dxa"/>
          </w:tcPr>
          <w:p w14:paraId="4D8411A0" w14:textId="77777777" w:rsidR="000275E4" w:rsidRDefault="00000000">
            <w:r>
              <w:t>adult</w:t>
            </w:r>
          </w:p>
        </w:tc>
        <w:tc>
          <w:tcPr>
            <w:tcW w:w="1440" w:type="dxa"/>
          </w:tcPr>
          <w:p w14:paraId="5EA50575" w14:textId="77777777" w:rsidR="000275E4" w:rsidRDefault="00000000">
            <w:r>
              <w:t>child</w:t>
            </w:r>
          </w:p>
        </w:tc>
        <w:tc>
          <w:tcPr>
            <w:tcW w:w="1440" w:type="dxa"/>
          </w:tcPr>
          <w:p w14:paraId="7BCF4DA4" w14:textId="77777777" w:rsidR="000275E4" w:rsidRDefault="00000000">
            <w:r>
              <w:t>adult</w:t>
            </w:r>
          </w:p>
        </w:tc>
      </w:tr>
      <w:tr w:rsidR="000275E4" w14:paraId="5F44F5BD" w14:textId="77777777">
        <w:tc>
          <w:tcPr>
            <w:tcW w:w="1440" w:type="dxa"/>
          </w:tcPr>
          <w:p w14:paraId="3D9F04AA" w14:textId="77777777" w:rsidR="000275E4" w:rsidRDefault="00000000">
            <w:r>
              <w:t>Medication</w:t>
            </w:r>
          </w:p>
        </w:tc>
        <w:tc>
          <w:tcPr>
            <w:tcW w:w="1440" w:type="dxa"/>
          </w:tcPr>
          <w:p w14:paraId="1882D35D" w14:textId="77777777" w:rsidR="000275E4" w:rsidRDefault="00000000">
            <w:r>
              <w:t>Paracetamol and rest</w:t>
            </w:r>
          </w:p>
        </w:tc>
        <w:tc>
          <w:tcPr>
            <w:tcW w:w="1440" w:type="dxa"/>
          </w:tcPr>
          <w:p w14:paraId="6DF355F2" w14:textId="77777777" w:rsidR="000275E4" w:rsidRDefault="00000000">
            <w:r>
              <w:t>Children's Tylenol and fluids</w:t>
            </w:r>
          </w:p>
        </w:tc>
        <w:tc>
          <w:tcPr>
            <w:tcW w:w="1440" w:type="dxa"/>
          </w:tcPr>
          <w:p w14:paraId="2B3529D7" w14:textId="77777777" w:rsidR="000275E4" w:rsidRDefault="00000000">
            <w:r>
              <w:t>Hydration and Acetaminophen</w:t>
            </w:r>
          </w:p>
        </w:tc>
        <w:tc>
          <w:tcPr>
            <w:tcW w:w="1440" w:type="dxa"/>
          </w:tcPr>
          <w:p w14:paraId="3192D993" w14:textId="77777777" w:rsidR="000275E4" w:rsidRDefault="00000000">
            <w:r>
              <w:t>Hydration and Pediatric Paracetamol</w:t>
            </w:r>
          </w:p>
        </w:tc>
        <w:tc>
          <w:tcPr>
            <w:tcW w:w="1440" w:type="dxa"/>
          </w:tcPr>
          <w:p w14:paraId="69B1A648" w14:textId="77777777" w:rsidR="000275E4" w:rsidRDefault="00000000">
            <w:r>
              <w:t>Immediate hospitalization and IV antibiotics</w:t>
            </w:r>
          </w:p>
        </w:tc>
      </w:tr>
    </w:tbl>
    <w:p w14:paraId="73944ED7" w14:textId="77777777" w:rsidR="00A477AE" w:rsidRDefault="00A477AE"/>
    <w:sectPr w:rsidR="00A477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584796">
    <w:abstractNumId w:val="8"/>
  </w:num>
  <w:num w:numId="2" w16cid:durableId="1611351382">
    <w:abstractNumId w:val="6"/>
  </w:num>
  <w:num w:numId="3" w16cid:durableId="780226181">
    <w:abstractNumId w:val="5"/>
  </w:num>
  <w:num w:numId="4" w16cid:durableId="1502626093">
    <w:abstractNumId w:val="4"/>
  </w:num>
  <w:num w:numId="5" w16cid:durableId="1846431204">
    <w:abstractNumId w:val="7"/>
  </w:num>
  <w:num w:numId="6" w16cid:durableId="614673235">
    <w:abstractNumId w:val="3"/>
  </w:num>
  <w:num w:numId="7" w16cid:durableId="515727791">
    <w:abstractNumId w:val="2"/>
  </w:num>
  <w:num w:numId="8" w16cid:durableId="179272190">
    <w:abstractNumId w:val="1"/>
  </w:num>
  <w:num w:numId="9" w16cid:durableId="114065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E4"/>
    <w:rsid w:val="00034616"/>
    <w:rsid w:val="0006063C"/>
    <w:rsid w:val="0015074B"/>
    <w:rsid w:val="0029639D"/>
    <w:rsid w:val="00326F90"/>
    <w:rsid w:val="003863BE"/>
    <w:rsid w:val="006528AC"/>
    <w:rsid w:val="00A477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86934"/>
  <w14:defaultImageDpi w14:val="300"/>
  <w15:docId w15:val="{60577DD8-4BFD-4DA7-B738-2079052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Snixx .</cp:lastModifiedBy>
  <cp:revision>2</cp:revision>
  <dcterms:created xsi:type="dcterms:W3CDTF">2013-12-23T23:15:00Z</dcterms:created>
  <dcterms:modified xsi:type="dcterms:W3CDTF">2025-05-28T16:23:00Z</dcterms:modified>
  <cp:category/>
</cp:coreProperties>
</file>